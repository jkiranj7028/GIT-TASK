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Submodule Concept with Examples</w:t>
      </w:r>
    </w:p>
    <w:p>
      <w:pPr>
        <w:pStyle w:val="Heading1"/>
      </w:pPr>
      <w:r>
        <w:t>🔹 What is a Git Submodule?</w:t>
      </w:r>
    </w:p>
    <w:p>
      <w:r>
        <w:t>A Git submodule is a Git repository inside another Git repository. It allows you to track a project dependency (another repo) while keeping it version-controlled separately.</w:t>
        <w:br/>
        <w:br/>
        <w:t>👉 Think of it like this:</w:t>
        <w:br/>
        <w:t>- You have a main project repo.</w:t>
        <w:br/>
        <w:t>- Inside it, you embed another repo (submodule), which is managed independently.</w:t>
        <w:br/>
        <w:br/>
        <w:t>This is useful when:</w:t>
        <w:br/>
        <w:t>- You want to include libraries or components developed in a separate repo.</w:t>
        <w:br/>
        <w:t>- You need to track a specific commit/tag/branch of another repository.</w:t>
      </w:r>
    </w:p>
    <w:p>
      <w:pPr>
        <w:pStyle w:val="Heading1"/>
      </w:pPr>
      <w:r>
        <w:t>🔹 Key Points</w:t>
      </w:r>
    </w:p>
    <w:p>
      <w:r>
        <w:t>1. A submodule is linked by reference (commit hash), not by copying files.</w:t>
        <w:br/>
        <w:t>2. Each submodule has its own `.git` directory (not merged with parent repo).</w:t>
        <w:br/>
        <w:t>3. The main repo just stores a pointer to the submodule’s commit.</w:t>
      </w:r>
    </w:p>
    <w:p>
      <w:pPr>
        <w:pStyle w:val="Heading1"/>
      </w:pPr>
      <w:r>
        <w:t>🔹 Basic Commands with Examples</w:t>
      </w:r>
    </w:p>
    <w:p>
      <w:pPr>
        <w:pStyle w:val="Heading2"/>
      </w:pPr>
      <w:r>
        <w:t>1. Add a Submodule</w:t>
      </w:r>
    </w:p>
    <w:p>
      <w:r>
        <w:t>Command:</w:t>
        <w:br/>
        <w:t>git submodule add https://github.com/example/library.git libs/library</w:t>
        <w:br/>
        <w:br/>
        <w:t>- Remote repo: https://github.com/example/library.git</w:t>
        <w:br/>
        <w:t>- Local folder: libs/library</w:t>
        <w:br/>
      </w:r>
    </w:p>
    <w:p>
      <w:r>
        <w:t>This creates a `.gitmodules` file:</w:t>
      </w:r>
    </w:p>
    <w:p>
      <w:r>
        <w:t>[submodule "libs/library"]</w:t>
        <w:br/>
        <w:t xml:space="preserve">    path = libs/library</w:t>
        <w:br/>
        <w:t xml:space="preserve">    url = https://github.com/example/library.git</w:t>
      </w:r>
    </w:p>
    <w:p>
      <w:pPr>
        <w:pStyle w:val="Heading2"/>
      </w:pPr>
      <w:r>
        <w:t>2. Clone a Repo with Submodules</w:t>
      </w:r>
    </w:p>
    <w:p>
      <w:r>
        <w:t>If you clone a project that contains submodules:</w:t>
        <w:br/>
        <w:t>git clone https://github.com/example/project.git</w:t>
        <w:br/>
        <w:br/>
        <w:t>The submodules won’t be fetched automatically. Initialize and update them:</w:t>
        <w:br/>
        <w:t>git submodule init</w:t>
        <w:br/>
        <w:t>git submodule update</w:t>
        <w:br/>
        <w:br/>
        <w:t>Or in one command:</w:t>
        <w:br/>
        <w:t>git clone --recurse-submodules https://github.com/example/project.git</w:t>
      </w:r>
    </w:p>
    <w:p>
      <w:pPr>
        <w:pStyle w:val="Heading2"/>
      </w:pPr>
      <w:r>
        <w:t>3. Update Submodules</w:t>
      </w:r>
    </w:p>
    <w:p>
      <w:r>
        <w:t>If the submodule has new commits:</w:t>
        <w:br/>
        <w:t>cd libs/library</w:t>
        <w:br/>
        <w:t>git pull origin main</w:t>
        <w:br/>
        <w:br/>
        <w:t>Then go back to the parent repo and commit the new reference:</w:t>
        <w:br/>
        <w:t>cd ../..</w:t>
        <w:br/>
        <w:t>git add libs/library</w:t>
        <w:br/>
        <w:t>git commit -m "Update submodule to latest commit"</w:t>
      </w:r>
    </w:p>
    <w:p>
      <w:pPr>
        <w:pStyle w:val="Heading2"/>
      </w:pPr>
      <w:r>
        <w:t>4. Remove a Submodule</w:t>
      </w:r>
    </w:p>
    <w:p>
      <w:r>
        <w:t>Steps to remove:</w:t>
        <w:br/>
        <w:t>git submodule deinit -f -- libs/library</w:t>
        <w:br/>
        <w:t>git rm -f libs/library</w:t>
        <w:br/>
        <w:t>rm -rf .git/modules/libs/library</w:t>
      </w:r>
    </w:p>
    <w:p>
      <w:pPr>
        <w:pStyle w:val="Heading2"/>
      </w:pPr>
      <w:r>
        <w:t>5. Example Project Structure</w:t>
      </w:r>
    </w:p>
    <w:p>
      <w:r>
        <w:t>project/</w:t>
        <w:br/>
        <w:t>│── .git/</w:t>
        <w:br/>
        <w:t>│── .gitmodules</w:t>
        <w:br/>
        <w:t>│── app/</w:t>
        <w:br/>
        <w:t>│── libs/</w:t>
        <w:br/>
        <w:t xml:space="preserve">    └── library/   (submodule repo)</w:t>
      </w:r>
    </w:p>
    <w:p>
      <w:pPr>
        <w:pStyle w:val="Heading1"/>
      </w:pPr>
      <w:r>
        <w:t>🔹 Real-Time Use Case</w:t>
      </w:r>
    </w:p>
    <w:p>
      <w:r>
        <w:t>Suppose you’re building a web app:</w:t>
        <w:br/>
        <w:t>- Main repo → your web application code</w:t>
        <w:br/>
        <w:t>- Submodule repo → shared authentication module used across multiple projects</w:t>
        <w:br/>
        <w:br/>
        <w:t>Instead of copying the code, you add it as a submodule:</w:t>
        <w:br/>
        <w:t>git submodule add https://github.com/company/auth-module.git libs/auth</w:t>
        <w:br/>
        <w:br/>
        <w:t>Now your app always points to a fixed commit of auth-module.</w:t>
        <w:br/>
        <w:t>When updates happen, you just pull the latest changes in the submodule and commit the new reference.</w:t>
      </w:r>
    </w:p>
    <w:p>
      <w:pPr>
        <w:pStyle w:val="Heading1"/>
      </w:pPr>
      <w:r>
        <w:t>✅ Summary</w:t>
      </w:r>
    </w:p>
    <w:p>
      <w:r>
        <w:t>- Git submodules let you include one repo inside another.</w:t>
        <w:br/>
        <w:t>- They track commits, not just branches.</w:t>
        <w:br/>
        <w:t>- Useful for dependencies/libraries shared across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